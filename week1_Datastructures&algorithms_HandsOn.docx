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A9688C" w14:textId="77777777" w:rsidR="002764AB" w:rsidRDefault="00000000">
      <w:pPr>
        <w:pStyle w:val="Title"/>
      </w:pPr>
      <w:r>
        <w:t>Data Structures &amp; Algorithms</w:t>
      </w:r>
    </w:p>
    <w:p w14:paraId="5D1CAC95" w14:textId="77777777" w:rsidR="002764AB" w:rsidRDefault="00000000">
      <w:pPr>
        <w:pStyle w:val="Heading1"/>
      </w:pPr>
      <w:r>
        <w:t>Exercise 2: E-commerce Platform Search Function</w:t>
      </w:r>
    </w:p>
    <w:p w14:paraId="3015C0E6" w14:textId="77777777" w:rsidR="002764AB" w:rsidRDefault="00000000">
      <w:r>
        <w:t>Code:</w:t>
      </w:r>
      <w:r>
        <w:br/>
      </w:r>
    </w:p>
    <w:p w14:paraId="4D95F931" w14:textId="77777777" w:rsidR="002764AB" w:rsidRDefault="00000000">
      <w:r>
        <w:br/>
        <w:t>public class Main {</w:t>
      </w:r>
      <w:r>
        <w:br/>
        <w:t xml:space="preserve">    class Product {</w:t>
      </w:r>
      <w:r>
        <w:br/>
        <w:t xml:space="preserve">        int id;</w:t>
      </w:r>
      <w:r>
        <w:br/>
        <w:t xml:space="preserve">        String name;</w:t>
      </w:r>
      <w:r>
        <w:br/>
        <w:t xml:space="preserve">        String category;</w:t>
      </w:r>
      <w:r>
        <w:br/>
      </w:r>
      <w:r>
        <w:br/>
        <w:t xml:space="preserve">        Product(int id, String name, String category) {</w:t>
      </w:r>
      <w:r>
        <w:br/>
        <w:t xml:space="preserve">            this.id = id;</w:t>
      </w:r>
      <w:r>
        <w:br/>
        <w:t xml:space="preserve">            this.name = name;</w:t>
      </w:r>
      <w:r>
        <w:br/>
        <w:t xml:space="preserve">            this.category = category;</w:t>
      </w:r>
      <w:r>
        <w:br/>
        <w:t xml:space="preserve">        }</w:t>
      </w:r>
      <w:r>
        <w:br/>
      </w:r>
      <w:r>
        <w:br/>
        <w:t xml:space="preserve">        public void printDetails() {</w:t>
      </w:r>
      <w:r>
        <w:br/>
        <w:t xml:space="preserve">            System.out.println(id);</w:t>
      </w:r>
      <w:r>
        <w:br/>
        <w:t xml:space="preserve">            System.out.println(name);</w:t>
      </w:r>
      <w:r>
        <w:br/>
        <w:t xml:space="preserve">            System.out.println(category);</w:t>
      </w:r>
      <w:r>
        <w:br/>
        <w:t xml:space="preserve">        }</w:t>
      </w:r>
      <w:r>
        <w:br/>
        <w:t xml:space="preserve">    }</w:t>
      </w:r>
      <w:r>
        <w:br/>
      </w:r>
      <w:r>
        <w:br/>
        <w:t xml:space="preserve">    void searchByName(Product[] products, String name) {</w:t>
      </w:r>
      <w:r>
        <w:br/>
        <w:t xml:space="preserve">        boolean found = false;</w:t>
      </w:r>
      <w:r>
        <w:br/>
        <w:t xml:space="preserve">        for (Product p : products) {</w:t>
      </w:r>
      <w:r>
        <w:br/>
        <w:t xml:space="preserve">            if (p.name.equalsIgnoreCase(name)) {</w:t>
      </w:r>
      <w:r>
        <w:br/>
        <w:t xml:space="preserve">                p.printDetails();</w:t>
      </w:r>
      <w:r>
        <w:br/>
        <w:t xml:space="preserve">                found = true;</w:t>
      </w:r>
      <w:r>
        <w:br/>
        <w:t xml:space="preserve">                break;</w:t>
      </w:r>
      <w:r>
        <w:br/>
        <w:t xml:space="preserve">            }</w:t>
      </w:r>
      <w:r>
        <w:br/>
        <w:t xml:space="preserve">        }</w:t>
      </w:r>
      <w:r>
        <w:br/>
        <w:t xml:space="preserve">    }</w:t>
      </w:r>
      <w:r>
        <w:br/>
      </w:r>
      <w:r>
        <w:br/>
        <w:t xml:space="preserve">    void example() {</w:t>
      </w:r>
      <w:r>
        <w:br/>
        <w:t xml:space="preserve">        Product[] items = {</w:t>
      </w:r>
      <w:r>
        <w:br/>
        <w:t xml:space="preserve">            new Product(1, "Laptop", "Electronics"),</w:t>
      </w:r>
      <w:r>
        <w:br/>
      </w:r>
      <w:r>
        <w:lastRenderedPageBreak/>
        <w:t xml:space="preserve">            new Product(2, "Mobile", "Electronics"),</w:t>
      </w:r>
      <w:r>
        <w:br/>
        <w:t xml:space="preserve">            new Product(3, "Shoes", "Fashion")</w:t>
      </w:r>
      <w:r>
        <w:br/>
        <w:t xml:space="preserve">        };</w:t>
      </w:r>
      <w:r>
        <w:br/>
      </w:r>
      <w:r>
        <w:br/>
        <w:t xml:space="preserve">        searchByName(items, "Mobile");</w:t>
      </w:r>
      <w:r>
        <w:br/>
        <w:t xml:space="preserve">    }</w:t>
      </w:r>
      <w:r>
        <w:br/>
      </w:r>
      <w:r>
        <w:br/>
        <w:t xml:space="preserve">    public static void main(String[] args) {</w:t>
      </w:r>
      <w:r>
        <w:br/>
        <w:t xml:space="preserve">        new Main().example();</w:t>
      </w:r>
      <w:r>
        <w:br/>
        <w:t xml:space="preserve">    }</w:t>
      </w:r>
      <w:r>
        <w:br/>
        <w:t>}</w:t>
      </w:r>
      <w:r>
        <w:br/>
      </w:r>
    </w:p>
    <w:p w14:paraId="0D85AB24" w14:textId="77777777" w:rsidR="002764AB" w:rsidRDefault="00000000">
      <w:r>
        <w:t>Output:</w:t>
      </w:r>
      <w:r>
        <w:br/>
      </w:r>
    </w:p>
    <w:p w14:paraId="5C032B7D" w14:textId="77777777" w:rsidR="002764AB" w:rsidRDefault="00000000">
      <w:r>
        <w:rPr>
          <w:noProof/>
        </w:rPr>
        <w:drawing>
          <wp:inline distT="0" distB="0" distL="0" distR="0" wp14:anchorId="4A154584" wp14:editId="2D18BC76">
            <wp:extent cx="4114800" cy="7698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2 172807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769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84915" w14:textId="77777777" w:rsidR="002764AB" w:rsidRDefault="00000000">
      <w:pPr>
        <w:pStyle w:val="Heading1"/>
      </w:pPr>
      <w:r>
        <w:t>Exercise 7: Financial Forecasting</w:t>
      </w:r>
    </w:p>
    <w:p w14:paraId="530868F8" w14:textId="77777777" w:rsidR="002764AB" w:rsidRDefault="00000000">
      <w:r>
        <w:t>Code:</w:t>
      </w:r>
      <w:r>
        <w:br/>
      </w:r>
    </w:p>
    <w:p w14:paraId="04AFD0BC" w14:textId="77777777" w:rsidR="002764AB" w:rsidRDefault="00000000">
      <w:r>
        <w:br/>
        <w:t>public class Main {</w:t>
      </w:r>
      <w:r>
        <w:br/>
        <w:t xml:space="preserve">    int calculate(int amount, int rate, int years) {</w:t>
      </w:r>
      <w:r>
        <w:br/>
        <w:t xml:space="preserve">        if (years == 0) {</w:t>
      </w:r>
      <w:r>
        <w:br/>
        <w:t xml:space="preserve">            return amount;</w:t>
      </w:r>
      <w:r>
        <w:br/>
        <w:t xml:space="preserve">        }</w:t>
      </w:r>
      <w:r>
        <w:br/>
        <w:t xml:space="preserve">        return calculate(amount, rate, years - 1) * (1 + rate);</w:t>
      </w:r>
      <w:r>
        <w:br/>
        <w:t xml:space="preserve">    }</w:t>
      </w:r>
      <w:r>
        <w:br/>
      </w:r>
      <w:r>
        <w:br/>
        <w:t xml:space="preserve">    void run() {</w:t>
      </w:r>
      <w:r>
        <w:br/>
        <w:t xml:space="preserve">        int Amount = 1000;</w:t>
      </w:r>
      <w:r>
        <w:br/>
        <w:t xml:space="preserve">        int Rate = 2;</w:t>
      </w:r>
      <w:r>
        <w:br/>
        <w:t xml:space="preserve">        int Years = 4;</w:t>
      </w:r>
      <w:r>
        <w:br/>
      </w:r>
      <w:r>
        <w:br/>
        <w:t xml:space="preserve">        int result = calculate(Amount, Rate, Years);</w:t>
      </w:r>
      <w:r>
        <w:br/>
      </w:r>
      <w:r>
        <w:br/>
        <w:t xml:space="preserve">        System.out.println("No of years:" + Years);</w:t>
      </w:r>
      <w:r>
        <w:br/>
      </w:r>
      <w:r>
        <w:lastRenderedPageBreak/>
        <w:t xml:space="preserve">        System.out.println("Results: Rs." + result);</w:t>
      </w:r>
      <w:r>
        <w:br/>
        <w:t xml:space="preserve">    }</w:t>
      </w:r>
      <w:r>
        <w:br/>
      </w:r>
      <w:r>
        <w:br/>
        <w:t xml:space="preserve">    public static void main(String[] args) {</w:t>
      </w:r>
      <w:r>
        <w:br/>
        <w:t xml:space="preserve">        new Main().run();</w:t>
      </w:r>
      <w:r>
        <w:br/>
        <w:t xml:space="preserve">    }</w:t>
      </w:r>
      <w:r>
        <w:br/>
        <w:t>}</w:t>
      </w:r>
      <w:r>
        <w:br/>
      </w:r>
    </w:p>
    <w:p w14:paraId="67E764AE" w14:textId="77777777" w:rsidR="002764AB" w:rsidRDefault="00000000">
      <w:r>
        <w:t>Output:</w:t>
      </w:r>
      <w:r>
        <w:br/>
      </w:r>
    </w:p>
    <w:p w14:paraId="330E63BE" w14:textId="77777777" w:rsidR="002764AB" w:rsidRDefault="00000000">
      <w:r>
        <w:rPr>
          <w:noProof/>
        </w:rPr>
        <w:drawing>
          <wp:inline distT="0" distB="0" distL="0" distR="0" wp14:anchorId="2902B6BD" wp14:editId="68292927">
            <wp:extent cx="4114800" cy="62304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2 172848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623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64A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71086534">
    <w:abstractNumId w:val="8"/>
  </w:num>
  <w:num w:numId="2" w16cid:durableId="275410261">
    <w:abstractNumId w:val="6"/>
  </w:num>
  <w:num w:numId="3" w16cid:durableId="2103603813">
    <w:abstractNumId w:val="5"/>
  </w:num>
  <w:num w:numId="4" w16cid:durableId="963316286">
    <w:abstractNumId w:val="4"/>
  </w:num>
  <w:num w:numId="5" w16cid:durableId="221982755">
    <w:abstractNumId w:val="7"/>
  </w:num>
  <w:num w:numId="6" w16cid:durableId="1838618628">
    <w:abstractNumId w:val="3"/>
  </w:num>
  <w:num w:numId="7" w16cid:durableId="131293640">
    <w:abstractNumId w:val="2"/>
  </w:num>
  <w:num w:numId="8" w16cid:durableId="592594250">
    <w:abstractNumId w:val="1"/>
  </w:num>
  <w:num w:numId="9" w16cid:durableId="377900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764AB"/>
    <w:rsid w:val="0029639D"/>
    <w:rsid w:val="00326F90"/>
    <w:rsid w:val="006673C2"/>
    <w:rsid w:val="00AA1D8D"/>
    <w:rsid w:val="00B47730"/>
    <w:rsid w:val="00CB0664"/>
    <w:rsid w:val="00D826C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6D4212"/>
  <w14:defaultImageDpi w14:val="300"/>
  <w15:docId w15:val="{5A6DC5FA-D43E-4D72-82BF-66015A358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Kavya Maguluri</cp:lastModifiedBy>
  <cp:revision>2</cp:revision>
  <dcterms:created xsi:type="dcterms:W3CDTF">2025-06-22T12:06:00Z</dcterms:created>
  <dcterms:modified xsi:type="dcterms:W3CDTF">2025-06-22T12:06:00Z</dcterms:modified>
  <cp:category/>
</cp:coreProperties>
</file>